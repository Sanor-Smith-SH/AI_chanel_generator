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(Upbeat Italian-inspired music starts.  Visuals: Quick cuts of delicious pizzas being made, ingredients like flour and tomatoes, bubbling cheese, and happy people enjoying pizza.)</w:t>
        <w:br/>
        <w:br/>
        <w:t>Ciao, pizzaioli!  Are you ready to elevate your homemade pizza game?  I’m [Your Name], and I’m obsessed with crafting authentic Italian pizza, from the perfectly crisp crust to the melt-in-your-mouth toppings.</w:t>
        <w:br/>
        <w:br/>
        <w:t>(Visual: Close-up shot of hands expertly tossing pizza dough.)</w:t>
        <w:br/>
        <w:br/>
        <w:t>Forget those flimsy takeout pies!  In this channel, we unlock the secrets to Neapolitan pizza perfection.  We’ll explore traditional recipes, discover hidden flavor combinations, and master baking techniques that will make your friends and family say, "Mamma Mia!"</w:t>
        <w:br/>
        <w:br/>
        <w:t>(Visual: Montage of different pizza variations – Margherita, pepperoni, veggie.)</w:t>
        <w:br/>
        <w:br/>
        <w:t>But we don't stop at pizza!  We'll dive into the world of Italian baking – from fluffy focaccia to delicate biscotti, we've got the recipes to satisfy your sweet and savory cravings.   Prepare to be amazed by the simplicity and deliciousness of authentic Italian cuisine.</w:t>
        <w:br/>
        <w:br/>
        <w:t>(Visual:  A beautifully baked focaccia bread, and someone taking a delicious bite of biscotti.)</w:t>
        <w:br/>
        <w:br/>
        <w:t>Ready to embark on a culinary adventure?  Then hit that like button, share this video with your fellow food enthusiasts, and subscribe to join our passionate community of pizza and baking lovers!  Let's create some culinary magic together!</w:t>
        <w:br/>
        <w:br/>
        <w:t>(Visual: End screen with social media handles and a call to action to subscribe.)</w:t>
        <w:br/>
        <w:br/>
        <w:t>Bellissimo!  See you in the next video!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