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(Upbeat, playful music starts)</w:t>
        <w:br/>
        <w:br/>
        <w:t>Hey fellow food fanatics! Are you tired of the same old recipes?  Craving culinary adventure? Then you've come to the right place!  This is [Your Channel Name], your passport to a world of flavor explosions.</w:t>
        <w:br/>
        <w:br/>
        <w:t>(Quick cuts of visually appealing food shots: vibrant salads, decadent desserts, sizzling stir-fries)</w:t>
        <w:br/>
        <w:br/>
        <w:t>We're all about deliciousness, simplicity, and a whole lot of fun in the kitchen. Whether you're a seasoned chef or a kitchen novice, our recipes are designed to inspire and empower you. We'll guide you through every step, from ingredient sourcing to the final, mouthwatering bite.</w:t>
        <w:br/>
        <w:br/>
        <w:t>(Shot of the host/chef smiling warmly)</w:t>
        <w:br/>
        <w:br/>
        <w:t>This week, we're diving into [mention a specific recipe or theme, e.g.,  the art of perfect pasta, baking the ultimate sourdough, global street food adventures].  Expect stunning visuals, easy-to-follow instructions, and of course, drool-worthy results.</w:t>
        <w:br/>
        <w:br/>
        <w:t>(A montage of short clips showing key steps in preparing the recipe, emphasizing the ease and enjoyment)</w:t>
        <w:br/>
        <w:br/>
        <w:t>Cooking shouldn't be stressful, it should be enjoyable! So join us on this culinary journey – Let's create some magic together!</w:t>
        <w:br/>
        <w:br/>
        <w:t>(Final shot of the finished dish, looking incredibly appealing)</w:t>
        <w:br/>
        <w:br/>
        <w:t>Don't forget to hit that like button if you enjoyed this video! Share it with your friends, so they can join the fun. And subscribe to [Your Channel Name] for more delicious content every week.  Happy cooking!</w:t>
        <w:br/>
        <w:br/>
        <w:t>(Music fades out)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